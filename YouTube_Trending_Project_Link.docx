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3A4D" w:rsidRDefault="00000000">
      <w:pPr>
        <w:pStyle w:val="Title"/>
      </w:pPr>
      <w:r>
        <w:t>YouTube Trending Video Analytics</w:t>
      </w:r>
    </w:p>
    <w:p w:rsidR="005D3A4D" w:rsidRDefault="00000000">
      <w:r>
        <w:t>Final Project Folder Link</w:t>
      </w:r>
      <w:r>
        <w:br/>
      </w:r>
    </w:p>
    <w:p w:rsidR="005D3A4D" w:rsidRDefault="00000000">
      <w:r>
        <w:t>Click the link below to access the project files on Google Drive:</w:t>
      </w:r>
      <w:r>
        <w:br/>
      </w:r>
    </w:p>
    <w:p w:rsidR="005D3A4D" w:rsidRDefault="00000000">
      <w:r>
        <w:t>🔗 https://drive.google.com/drive/folders/1DiXGPdSZESAJqpV_ZEdwqCR_Y7gu1A6c?usp=sharing</w:t>
      </w:r>
    </w:p>
    <w:p w:rsidR="00E25140" w:rsidRDefault="00000000">
      <w:r>
        <w:br/>
        <w:t xml:space="preserve">Submitted by: </w:t>
      </w:r>
      <w:r w:rsidR="00E25140">
        <w:t>Satyam Raj</w:t>
      </w:r>
    </w:p>
    <w:p w:rsidR="005D3A4D" w:rsidRDefault="00000000">
      <w:r>
        <w:t>Date: July 2025</w:t>
      </w:r>
    </w:p>
    <w:sectPr w:rsidR="005D3A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839232">
    <w:abstractNumId w:val="8"/>
  </w:num>
  <w:num w:numId="2" w16cid:durableId="2091347561">
    <w:abstractNumId w:val="6"/>
  </w:num>
  <w:num w:numId="3" w16cid:durableId="2038654914">
    <w:abstractNumId w:val="5"/>
  </w:num>
  <w:num w:numId="4" w16cid:durableId="1212838729">
    <w:abstractNumId w:val="4"/>
  </w:num>
  <w:num w:numId="5" w16cid:durableId="1452237157">
    <w:abstractNumId w:val="7"/>
  </w:num>
  <w:num w:numId="6" w16cid:durableId="1529370842">
    <w:abstractNumId w:val="3"/>
  </w:num>
  <w:num w:numId="7" w16cid:durableId="268700198">
    <w:abstractNumId w:val="2"/>
  </w:num>
  <w:num w:numId="8" w16cid:durableId="1455444692">
    <w:abstractNumId w:val="1"/>
  </w:num>
  <w:num w:numId="9" w16cid:durableId="210299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A4D"/>
    <w:rsid w:val="00AA1D8D"/>
    <w:rsid w:val="00B47730"/>
    <w:rsid w:val="00C03EAC"/>
    <w:rsid w:val="00CB0664"/>
    <w:rsid w:val="00E251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07DDF"/>
  <w14:defaultImageDpi w14:val="300"/>
  <w15:docId w15:val="{E344B5FE-6646-47EB-8D80-2A8E1983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Satyam Srivastava</cp:lastModifiedBy>
  <cp:revision>2</cp:revision>
  <dcterms:created xsi:type="dcterms:W3CDTF">2013-12-23T23:15:00Z</dcterms:created>
  <dcterms:modified xsi:type="dcterms:W3CDTF">2025-07-17T08:10:00Z</dcterms:modified>
  <cp:category/>
</cp:coreProperties>
</file>